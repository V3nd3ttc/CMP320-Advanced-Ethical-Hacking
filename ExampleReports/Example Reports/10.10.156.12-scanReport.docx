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Scans 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Nmap Scan Output</w:t>
            </w:r>
          </w:p>
        </w:tc>
      </w:tr>
      <w:tr>
        <w:tc>
          <w:tcPr>
            <w:tcW w:type="dxa" w:w="8640"/>
          </w:tcPr>
          <w:p>
            <w:r>
              <w:t>Scan Information:</w:t>
              <w:br/>
              <w:t>======================================================================</w:t>
              <w:br/>
              <w:t>Scan Arguments: nmap -v -p- -A -oX 10.10.156.12/output/outputNmap.xml 10.10.156.12</w:t>
              <w:br/>
              <w:t>Scan Start Time: Tue May 30 14:01:41 2023</w:t>
              <w:br/>
              <w:t>Scan Version: 7.93</w:t>
              <w:br/>
              <w:t>======================================================================</w:t>
              <w:br/>
              <w:t>Host Information:</w:t>
              <w:br/>
              <w:t>Host Address: 10.10.156.12</w:t>
              <w:br/>
              <w:t>======================================================================</w:t>
              <w:br/>
              <w:t>Open Ports:</w:t>
              <w:br/>
              <w:t>----------------------------------------------------------------------------------------------------------------------</w:t>
              <w:br/>
              <w:t>Port: 22</w:t>
              <w:br/>
              <w:t>Protocol: tcp</w:t>
              <w:br/>
              <w:t>Service Name: ssh</w:t>
              <w:br/>
              <w:t>Service Product: OpenSSH</w:t>
              <w:br/>
              <w:t>Service Version: 7.2p2 Ubuntu 4ubuntu2.6</w:t>
              <w:br/>
              <w:t>Scripts ran:</w:t>
              <w:br/>
              <w:t xml:space="preserve">-&gt; ssh-hostkey: </w:t>
              <w:br/>
              <w:t xml:space="preserve">  2048 c0de1202c5b557931feff3627b5ccf3d (RSA)</w:t>
              <w:br/>
              <w:t xml:space="preserve">  256 3626ad2a91ba8aa09ca9433ac27276b7 (ECDSA)</w:t>
              <w:br/>
              <w:t xml:space="preserve">  256 5efd71a5200217a887993a684c5ad125 (ED25519)</w:t>
              <w:br/>
              <w:t>----------------------------------------------------------------------------------------------------------------------</w:t>
              <w:br/>
              <w:t>Port: 80</w:t>
              <w:br/>
              <w:t>Protocol: tcp</w:t>
              <w:br/>
              <w:t>Service Name: http</w:t>
              <w:br/>
              <w:t>Service Product: Apache httpd</w:t>
              <w:br/>
              <w:t>Service Version: 2.4.18</w:t>
              <w:br/>
              <w:t>Scripts ran:</w:t>
              <w:br/>
              <w:t>-&gt; http-title: Rick is sup4r cool</w:t>
              <w:br/>
              <w:t xml:space="preserve">-&gt; http-methods: </w:t>
              <w:br/>
              <w:t xml:space="preserve">  Supported Methods: GET HEAD POST OPTIONS</w:t>
              <w:br/>
              <w:t>-&gt; http-server-header: Apache/2.4.18 (Ubuntu)</w:t>
              <w:br/>
              <w:t>----------------------------------------------------------------------------------------------------------------------</w:t>
              <w:br/>
              <w:t>======================================================================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Nikto Scan Output</w:t>
            </w:r>
          </w:p>
        </w:tc>
      </w:tr>
      <w:tr>
        <w:tc>
          <w:tcPr>
            <w:tcW w:type="dxa" w:w="8640"/>
          </w:tcPr>
          <w:p>
            <w:r>
              <w:t>Scan Information:</w:t>
              <w:br/>
              <w:t>======================================================================</w:t>
              <w:br/>
              <w:t>Target IP: 10.10.156.12</w:t>
              <w:br/>
              <w:t>Target hostname: 10.10.156.12</w:t>
              <w:br/>
              <w:t>Target port: 80</w:t>
              <w:br/>
              <w:t>Scan start time: 2023-05-30 14:02:30</w:t>
              <w:br/>
              <w:t>======================================================================</w:t>
              <w:br/>
              <w:t>Items: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/: The anti-clickjacking X-Frame-Options header is not present.</w:t>
              <w:br/>
              <w:t>URI: /</w:t>
              <w:br/>
              <w:t>Reference: https://developer.mozilla.org/en-US/docs/Web/HTTP/Headers/X-Frame-Options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/: The X-Content-Type-Options header is not set. This could allow the user agent to render the content of the site in a different fashion to the MIME type.</w:t>
              <w:br/>
              <w:t>URI: /</w:t>
              <w:br/>
              <w:t>Reference: https://www.netsparker.com/web-vulnerability-scanner/vulnerabilities/missing-content-type-header/</w:t>
              <w:br/>
              <w:t>----------------------------------------------------------------------------------------------------------------------</w:t>
              <w:br/>
              <w:t>Method: HEAD</w:t>
              <w:br/>
              <w:t>Description: Apache/2.4.18 appears to be outdated (current is at least Apache/2.4.54). Apache 2.2.34 is the EOL for the 2.x branch.</w:t>
              <w:br/>
              <w:t>URI: /</w:t>
              <w:br/>
              <w:t>Reference: Reference not available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/: Server may leak inodes via ETags, header found with file /, inode: 426, size: 5818ccf125686, mtime: gzip.</w:t>
              <w:br/>
              <w:t>URI: /</w:t>
              <w:br/>
              <w:t>Reference: CVE-2003-1418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/login.php: Cookie PHPSESSID created without the httponly flag.</w:t>
              <w:br/>
              <w:t>URI: /login.php</w:t>
              <w:br/>
              <w:t>Reference: https://developer.mozilla.org/en-US/docs/Web/HTTP/Cookies</w:t>
              <w:br/>
              <w:t>----------------------------------------------------------------------------------------------------------------------</w:t>
              <w:br/>
              <w:t>Method: OPTIONS</w:t>
              <w:br/>
              <w:t>Description: OPTIONS: Allowed HTTP Methods: GET, HEAD, POST, OPTIONS .</w:t>
              <w:br/>
              <w:t>URI: /</w:t>
              <w:br/>
              <w:t>Reference: Reference not available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/icons/README: Apache default file found.</w:t>
              <w:br/>
              <w:t>URI: /icons/README</w:t>
              <w:br/>
              <w:t>Reference: https://www.vntweb.co.uk/apache-restricting-access-to-iconsreadme/</w:t>
              <w:br/>
              <w:t>----------------------------------------------------------------------------------------------------------------------</w:t>
              <w:br/>
              <w:t>Method: GET</w:t>
              <w:br/>
              <w:t>Description: /login.php: Admin login page/section found.</w:t>
              <w:br/>
              <w:t>URI: /login.php</w:t>
              <w:br/>
              <w:t>Reference: Reference not available</w:t>
              <w:br/>
              <w:t>----------------------------------------------------------------------------------------------------------------------</w:t>
              <w:br/>
              <w:t>======================================================================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Dirbuster Scan Output</w:t>
            </w:r>
          </w:p>
        </w:tc>
      </w:tr>
      <w:tr>
        <w:tc>
          <w:tcPr>
            <w:tcW w:type="dxa" w:w="8640"/>
          </w:tcPr>
          <w:p>
            <w:r>
              <w:br/>
              <w:t>-----------------</w:t>
              <w:br/>
              <w:t xml:space="preserve">DIRB v2.22    </w:t>
              <w:br/>
              <w:t>By The Dark Raver</w:t>
              <w:br/>
              <w:t>-----------------</w:t>
              <w:br/>
              <w:br/>
              <w:t>OUTPUT_FILE: 10.10.156.12/output/outputDirb.txt</w:t>
              <w:br/>
              <w:t>START_TIME: Tue May 30 14:06:53 2023</w:t>
              <w:br/>
              <w:t>URL_BASE: http://10.10.156.12/</w:t>
              <w:br/>
              <w:t>WORDLIST_FILES: /usr/share/dirb/wordlists/common.txt</w:t>
              <w:br/>
              <w:br/>
              <w:t>-----------------</w:t>
              <w:br/>
              <w:br/>
              <w:t>GENERATED WORDS: 4612</w:t>
              <w:br/>
              <w:br/>
              <w:t>---- Scanning URL: http://10.10.156.12/ ----</w:t>
              <w:br/>
              <w:t>==&gt; DIRECTORY: http://10.10.156.12/assets/</w:t>
              <w:br/>
              <w:t>+ http://10.10.156.12/index.html (CODE:200|SIZE:1062)</w:t>
              <w:br/>
              <w:t>+ http://10.10.156.12/robots.txt (CODE:200|SIZE:17)</w:t>
              <w:br/>
              <w:t>+ http://10.10.156.12/server-status (CODE:403|SIZE:300)</w:t>
              <w:br/>
              <w:br/>
              <w:t>---- Entering directory: http://10.10.156.12/assets/ ----</w:t>
              <w:br/>
              <w:t>(!) WARNING: Directory IS LISTABLE. No need to scan it.</w:t>
              <w:br/>
              <w:t xml:space="preserve">    (Use mode '-w' if you want to scan it anyway)</w:t>
              <w:br/>
              <w:br/>
              <w:t>-----------------</w:t>
              <w:br/>
              <w:t>END_TIME: Tue May 30 14:09:16 2023</w:t>
              <w:br/>
              <w:t>DOWNLOADED: 4612 - FOUND: 3</w:t>
              <w:br/>
            </w:r>
          </w:p>
        </w:tc>
      </w:tr>
    </w:tbl>
    <w:p>
      <w:pPr>
        <w:pStyle w:val="Title"/>
      </w:pPr>
      <w:r>
        <w:t>Captured Screenshots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Screenshot: 10.10.156.12/screenshots/10.10.156.12.login.php.png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00000" cy="34762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10.156.12.login.ph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Screenshot: 10.10.156.12/screenshots/http...10.10.156.12.index.html.png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00000" cy="34762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ttp...10.10.156.12.index.htm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pStyle w:val="Heading1"/>
              <w:jc w:val="center"/>
            </w:pPr>
            <w:r>
              <w:t>Screenshot: 10.10.156.12/screenshots/http...10.10.156.12.robots.txt.png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00000" cy="34762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ttp...10.10.156.12.robots.tx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47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Created wordlist</w:t>
      </w:r>
    </w:p>
    <w:p>
      <w:r>
        <w:t>Note</w:t>
        <w:br/>
        <w:t>to</w:t>
        <w:br/>
        <w:t>self</w:t>
        <w:br/>
        <w:t>remember</w:t>
        <w:br/>
        <w:t>username</w:t>
        <w:br/>
        <w:t>Username</w:t>
        <w:br/>
        <w:t>R1ckRul3s</w:t>
        <w:br/>
        <w:t>Rick</w:t>
        <w:br/>
        <w:t>is</w:t>
        <w:br/>
        <w:t>sup4r</w:t>
        <w:br/>
        <w:t>cool</w:t>
        <w:br/>
        <w:t>Help</w:t>
        <w:br/>
        <w:t>Morty</w:t>
        <w:br/>
        <w:t>Listen</w:t>
        <w:br/>
        <w:t>Morty</w:t>
        <w:br/>
        <w:t>I</w:t>
        <w:br/>
        <w:t>need</w:t>
        <w:br/>
        <w:t>your</w:t>
        <w:br/>
        <w:t>help</w:t>
        <w:br/>
        <w:t>Ive</w:t>
        <w:br/>
        <w:t>turned</w:t>
        <w:br/>
        <w:t>myself</w:t>
        <w:br/>
        <w:t>into</w:t>
        <w:br/>
        <w:t>a</w:t>
        <w:br/>
        <w:t>pickle</w:t>
        <w:br/>
        <w:t>again</w:t>
        <w:br/>
        <w:t>and</w:t>
        <w:br/>
        <w:t>this</w:t>
        <w:br/>
        <w:t>time</w:t>
        <w:br/>
        <w:t>I</w:t>
        <w:br/>
        <w:t>cant</w:t>
        <w:br/>
        <w:t>change</w:t>
        <w:br/>
        <w:t>back</w:t>
        <w:br/>
        <w:t>I</w:t>
        <w:br/>
        <w:t>need</w:t>
        <w:br/>
        <w:t>you</w:t>
        <w:br/>
        <w:t>to</w:t>
        <w:br/>
        <w:t>BURRRPMorty</w:t>
        <w:br/>
        <w:t>logon</w:t>
        <w:br/>
        <w:t>to</w:t>
        <w:br/>
        <w:t>my</w:t>
        <w:br/>
        <w:t>computer</w:t>
        <w:br/>
        <w:t>and</w:t>
        <w:br/>
        <w:t>find</w:t>
        <w:br/>
        <w:t>the</w:t>
        <w:br/>
        <w:t>last</w:t>
        <w:br/>
        <w:t>three</w:t>
        <w:br/>
        <w:t>secret</w:t>
        <w:br/>
        <w:t>ingredients</w:t>
        <w:br/>
        <w:t>to</w:t>
        <w:br/>
        <w:t>finish</w:t>
        <w:br/>
        <w:t>my</w:t>
        <w:br/>
        <w:t>picklereverse</w:t>
        <w:br/>
        <w:t>potion</w:t>
        <w:br/>
        <w:t>The</w:t>
        <w:br/>
        <w:t>only</w:t>
        <w:br/>
        <w:t>problem</w:t>
        <w:br/>
        <w:t>is</w:t>
        <w:br/>
        <w:t>I</w:t>
        <w:br/>
        <w:t>have</w:t>
        <w:br/>
        <w:t>no</w:t>
        <w:br/>
        <w:t>idea</w:t>
        <w:br/>
        <w:t>what</w:t>
        <w:br/>
        <w:t>the</w:t>
        <w:br/>
        <w:t>BURRRRRRRRP</w:t>
        <w:br/>
        <w:t>password</w:t>
        <w:br/>
        <w:t>was</w:t>
        <w:br/>
        <w:t>Help</w:t>
        <w:br/>
        <w:t>Morty</w:t>
        <w:br/>
        <w:t>Help</w:t>
        <w:br/>
        <w:t>Wubbalubbadubdub</w:t>
        <w:br/>
      </w:r>
    </w:p>
    <w:p>
      <w:pPr>
        <w:pStyle w:val="Title"/>
      </w:pPr>
      <w:r>
        <w:t>Discovered credentials</w:t>
      </w:r>
    </w:p>
    <w:p>
      <w:r>
        <w:t>R1ckRul3s:Wubbalubbadubdub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
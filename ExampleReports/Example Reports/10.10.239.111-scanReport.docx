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Scans 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pStyle w:val="Heading1"/>
              <w:jc w:val="center"/>
            </w:pPr>
            <w:r>
              <w:t>Nmap Scan Output</w:t>
            </w:r>
          </w:p>
        </w:tc>
      </w:tr>
      <w:tr>
        <w:tc>
          <w:tcPr>
            <w:tcW w:type="dxa" w:w="8640"/>
          </w:tcPr>
          <w:p>
            <w:r>
              <w:t>Scan Information:</w:t>
              <w:br/>
              <w:t>======================================================================</w:t>
              <w:br/>
              <w:t>Scan Arguments: nmap -v -p- -A -oX 10.10.239.111/output/outputNmap.xml 10.10.239.111</w:t>
              <w:br/>
              <w:t>Scan Start Time: Tue May 30 14:15:05 2023</w:t>
              <w:br/>
              <w:t>Scan Version: 7.93</w:t>
              <w:br/>
              <w:t>======================================================================</w:t>
              <w:br/>
              <w:t>Host Information:</w:t>
              <w:br/>
              <w:t>Host Address: 10.10.239.111</w:t>
              <w:br/>
              <w:t>======================================================================</w:t>
              <w:br/>
              <w:t>Open Ports:</w:t>
              <w:br/>
              <w:t>----------------------------------------------------------------------------------------------------------------------</w:t>
              <w:br/>
              <w:t>Port: 22</w:t>
              <w:br/>
              <w:t>Protocol: tcp</w:t>
              <w:br/>
              <w:t>Service Name: ssh</w:t>
              <w:br/>
              <w:t>Service Product: OpenSSH</w:t>
              <w:br/>
              <w:t>Service Version: 7.2p2 Ubuntu 4ubuntu2.8</w:t>
              <w:br/>
              <w:t>Scripts ran:</w:t>
              <w:br/>
              <w:t xml:space="preserve">-&gt; ssh-hostkey: </w:t>
              <w:br/>
              <w:t xml:space="preserve">  2048 cea31283ad8abd1e2c86059861cb258b (RSA)</w:t>
              <w:br/>
              <w:t xml:space="preserve">  256 f6ffdcb5b9b03c6c55d2234c8bd310bc (ECDSA)</w:t>
              <w:br/>
              <w:t xml:space="preserve">  256 b8cde6a0ab618ba786eeb60e6967c952 (ED25519)</w:t>
              <w:br/>
              <w:t>----------------------------------------------------------------------------------------------------------------------</w:t>
              <w:br/>
              <w:t>Port: 80</w:t>
              <w:br/>
              <w:t>Protocol: tcp</w:t>
              <w:br/>
              <w:t>Service Name: http</w:t>
              <w:br/>
              <w:t>Service Product: Apache httpd</w:t>
              <w:br/>
              <w:t>Service Version: 2.4.18</w:t>
              <w:br/>
              <w:t>Scripts ran:</w:t>
              <w:br/>
              <w:t xml:space="preserve">-&gt; http-methods: </w:t>
              <w:br/>
              <w:t xml:space="preserve">  Supported Methods: GET HEAD POST OPTIONS</w:t>
              <w:br/>
              <w:t>-&gt; http-title: Site doesn't have a title (text/html).</w:t>
              <w:br/>
              <w:t>-&gt; http-server-header: Apache/2.4.18 (Ubuntu)</w:t>
              <w:br/>
              <w:t>----------------------------------------------------------------------------------------------------------------------</w:t>
              <w:br/>
              <w:t>Port: 1234</w:t>
              <w:br/>
              <w:t>Protocol: tcp</w:t>
              <w:br/>
              <w:t>Service Name: http</w:t>
              <w:br/>
              <w:t>Service Product: Apache Tomcat/Coyote JSP engine</w:t>
              <w:br/>
              <w:t>Service Version: 1.1</w:t>
              <w:br/>
              <w:t>Scripts ran:</w:t>
              <w:br/>
              <w:t>-&gt; http-title: Apache Tomcat/7.0.88</w:t>
              <w:br/>
              <w:t>-&gt; http-favicon: Apache Tomcat</w:t>
              <w:br/>
              <w:t xml:space="preserve">-&gt; http-methods: </w:t>
              <w:br/>
              <w:t xml:space="preserve">  Supported Methods: GET HEAD POST OPTIONS</w:t>
              <w:br/>
              <w:t>-&gt; http-server-header: Apache-Coyote/1.1</w:t>
              <w:br/>
              <w:t>----------------------------------------------------------------------------------------------------------------------</w:t>
              <w:br/>
              <w:t>Port: 8009</w:t>
              <w:br/>
              <w:t>Protocol: tcp</w:t>
              <w:br/>
              <w:t>Service Name: ajp13</w:t>
              <w:br/>
              <w:t>Service Product: Apache Jserv</w:t>
              <w:br/>
              <w:t>Service Version: None</w:t>
              <w:br/>
              <w:t>Scripts ran:</w:t>
              <w:br/>
              <w:t>-&gt; ajp-methods: Failed to get a valid response for the OPTION request</w:t>
              <w:br/>
              <w:t>----------------------------------------------------------------------------------------------------------------------</w:t>
              <w:br/>
              <w:t>======================================================================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pStyle w:val="Heading1"/>
              <w:jc w:val="center"/>
            </w:pPr>
            <w:r>
              <w:t>Nikto Scan Output</w:t>
            </w:r>
          </w:p>
        </w:tc>
      </w:tr>
      <w:tr>
        <w:tc>
          <w:tcPr>
            <w:tcW w:type="dxa" w:w="8640"/>
          </w:tcPr>
          <w:p>
            <w:r>
              <w:t>Scan Information:</w:t>
              <w:br/>
              <w:t>======================================================================</w:t>
              <w:br/>
              <w:t>Target IP: 10.10.239.111</w:t>
              <w:br/>
              <w:t>Target hostname: 10.10.239.111</w:t>
              <w:br/>
              <w:t>Target port: 80</w:t>
              <w:br/>
              <w:t>Scan start time: 2023-05-30 14:15:52</w:t>
              <w:br/>
              <w:t>======================================================================</w:t>
              <w:br/>
              <w:t>Items:</w:t>
              <w:br/>
              <w:t>----------------------------------------------------------------------------------------------------------------------</w:t>
              <w:br/>
              <w:t>Method: GET</w:t>
              <w:br/>
              <w:t>Description: /: The anti-clickjacking X-Frame-Options header is not present.</w:t>
              <w:br/>
              <w:t>URI: /</w:t>
              <w:br/>
              <w:t>Reference: https://developer.mozilla.org/en-US/docs/Web/HTTP/Headers/X-Frame-Options</w:t>
              <w:br/>
              <w:t>----------------------------------------------------------------------------------------------------------------------</w:t>
              <w:br/>
              <w:t>Method: GET</w:t>
              <w:br/>
              <w:t>Description: /: The X-Content-Type-Options header is not set. This could allow the user agent to render the content of the site in a different fashion to the MIME type.</w:t>
              <w:br/>
              <w:t>URI: /</w:t>
              <w:br/>
              <w:t>Reference: https://www.netsparker.com/web-vulnerability-scanner/vulnerabilities/missing-content-type-header/</w:t>
              <w:br/>
              <w:t>----------------------------------------------------------------------------------------------------------------------</w:t>
              <w:br/>
              <w:t>Method: HEAD</w:t>
              <w:br/>
              <w:t>Description: Apache/2.4.18 appears to be outdated (current is at least Apache/2.4.54). Apache 2.2.34 is the EOL for the 2.x branch.</w:t>
              <w:br/>
              <w:t>URI: /</w:t>
              <w:br/>
              <w:t>Reference: Reference not available</w:t>
              <w:br/>
              <w:t>----------------------------------------------------------------------------------------------------------------------</w:t>
              <w:br/>
              <w:t>Method: GET</w:t>
              <w:br/>
              <w:t>Description: /: Server may leak inodes via ETags, header found with file /, inode: a8, size: 583d315d43a92, mtime: gzip.</w:t>
              <w:br/>
              <w:t>URI: /</w:t>
              <w:br/>
              <w:t>Reference: CVE-2003-1418</w:t>
              <w:br/>
              <w:t>----------------------------------------------------------------------------------------------------------------------</w:t>
              <w:br/>
              <w:t>Method: OPTIONS</w:t>
              <w:br/>
              <w:t>Description: OPTIONS: Allowed HTTP Methods: GET, HEAD, POST, OPTIONS .</w:t>
              <w:br/>
              <w:t>URI: /</w:t>
              <w:br/>
              <w:t>Reference: Reference not available</w:t>
              <w:br/>
              <w:t>----------------------------------------------------------------------------------------------------------------------</w:t>
              <w:br/>
              <w:t>Method: GET</w:t>
              <w:br/>
              <w:t>Description: /icons/README: Apache default file found.</w:t>
              <w:br/>
              <w:t>URI: /icons/README</w:t>
              <w:br/>
              <w:t>Reference: https://www.vntweb.co.uk/apache-restricting-access-to-iconsreadme/</w:t>
              <w:br/>
              <w:t>----------------------------------------------------------------------------------------------------------------------</w:t>
              <w:br/>
              <w:t>======================================================================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pStyle w:val="Heading1"/>
              <w:jc w:val="center"/>
            </w:pPr>
            <w:r>
              <w:t>Dirbuster Scan Output</w:t>
            </w:r>
          </w:p>
        </w:tc>
      </w:tr>
      <w:tr>
        <w:tc>
          <w:tcPr>
            <w:tcW w:type="dxa" w:w="8640"/>
          </w:tcPr>
          <w:p>
            <w:r>
              <w:br/>
              <w:t>-----------------</w:t>
              <w:br/>
              <w:t xml:space="preserve">DIRB v2.22    </w:t>
              <w:br/>
              <w:t>By The Dark Raver</w:t>
              <w:br/>
              <w:t>-----------------</w:t>
              <w:br/>
              <w:br/>
              <w:t>OUTPUT_FILE: 10.10.239.111/output/outputDirb.txt</w:t>
              <w:br/>
              <w:t>START_TIME: Tue May 30 14:20:15 2023</w:t>
              <w:br/>
              <w:t>URL_BASE: http://10.10.239.111/</w:t>
              <w:br/>
              <w:t>WORDLIST_FILES: /usr/share/dirb/wordlists/common.txt</w:t>
              <w:br/>
              <w:br/>
              <w:t>-----------------</w:t>
              <w:br/>
              <w:br/>
              <w:t>GENERATED WORDS: 4612</w:t>
              <w:br/>
              <w:br/>
              <w:t>---- Scanning URL: http://10.10.239.111/ ----</w:t>
              <w:br/>
              <w:t>==&gt; DIRECTORY: http://10.10.239.111/guidelines/</w:t>
              <w:br/>
              <w:t>+ http://10.10.239.111/index.html (CODE:200|SIZE:168)</w:t>
              <w:br/>
              <w:t>+ http://10.10.239.111/protected (CODE:401|SIZE:460)</w:t>
              <w:br/>
              <w:t>+ http://10.10.239.111/server-status (CODE:403|SIZE:301)</w:t>
              <w:br/>
              <w:br/>
              <w:t>---- Entering directory: http://10.10.239.111/guidelines/ ----</w:t>
              <w:br/>
              <w:t>+ http://10.10.239.111/guidelines/index.html (CODE:200|SIZE:51)</w:t>
              <w:br/>
              <w:br/>
              <w:t>-----------------</w:t>
              <w:br/>
              <w:t>END_TIME: Tue May 30 14:25:05 2023</w:t>
              <w:br/>
              <w:t>DOWNLOADED: 9224 - FOUND: 4</w:t>
              <w:br/>
            </w:r>
          </w:p>
        </w:tc>
      </w:tr>
    </w:tbl>
    <w:p>
      <w:pPr>
        <w:pStyle w:val="Title"/>
      </w:pPr>
      <w:r>
        <w:t>Captured Screenshots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pStyle w:val="Heading1"/>
              <w:jc w:val="center"/>
            </w:pPr>
            <w:r>
              <w:t>Screenshot: 10.10.239.111/screenshots/http...10.10.239.111.guidelines.index.html.png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00000" cy="34762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ttp...10.10.239.111.guidelines.index.htm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476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pStyle w:val="Heading1"/>
              <w:jc w:val="center"/>
            </w:pPr>
            <w:r>
              <w:t>Screenshot: 10.10.239.111/screenshots/http...10.10.239.111.protected.png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00000" cy="34762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ttp...10.10.239.111.protecte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476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pStyle w:val="Heading1"/>
              <w:jc w:val="center"/>
            </w:pPr>
            <w:r>
              <w:t>Screenshot: 10.10.239.111/screenshots/http...10.10.239.111.index.html.png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00000" cy="34762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ttp...10.10.239.111.index.html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476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Created wordlist</w:t>
      </w:r>
    </w:p>
    <w:p>
      <w:r>
        <w:t>Unfortunately</w:t>
        <w:br/>
        <w:t>ToolsRUs</w:t>
        <w:br/>
        <w:t>is</w:t>
        <w:br/>
        <w:t>down</w:t>
        <w:br/>
        <w:t>for</w:t>
        <w:br/>
        <w:t>upgrades</w:t>
        <w:br/>
        <w:t>Other</w:t>
        <w:br/>
        <w:t>parts</w:t>
        <w:br/>
        <w:t>of</w:t>
        <w:br/>
        <w:t>the</w:t>
        <w:br/>
        <w:t>website</w:t>
        <w:br/>
        <w:t>is</w:t>
        <w:br/>
        <w:t>still</w:t>
        <w:br/>
        <w:t>functional</w:t>
        <w:br/>
        <w:t>Hey</w:t>
        <w:br/>
        <w:t>bob</w:t>
        <w:br/>
        <w:t>did</w:t>
        <w:br/>
        <w:t>you</w:t>
        <w:br/>
        <w:t>update</w:t>
        <w:br/>
        <w:t>that</w:t>
        <w:br/>
        <w:t>TomCat</w:t>
        <w:br/>
        <w:t>server</w:t>
        <w:br/>
      </w:r>
    </w:p>
    <w:p>
      <w:pPr>
        <w:pStyle w:val="Title"/>
      </w:pPr>
      <w:r>
        <w:t>Discovered credentials</w:t>
      </w:r>
    </w:p>
    <w:p>
      <w:r>
        <w:t>bob:bubbles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